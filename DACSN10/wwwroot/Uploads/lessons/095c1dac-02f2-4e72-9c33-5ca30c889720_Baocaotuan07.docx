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C664A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  <w:t>QUẢN LÝ W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en-US"/>
        </w:rPr>
        <w:t>EBSITE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en-US"/>
        </w:rPr>
        <w:t>HỌC TRỰC TUYẾN</w:t>
      </w:r>
    </w:p>
    <w:p w14:paraId="74AAAE2A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chỉnh sửa thông tin cá nhân.</w:t>
      </w:r>
      <w:bookmarkStart w:id="0" w:name="_GoBack"/>
      <w:bookmarkEnd w:id="0"/>
    </w:p>
    <w:p w14:paraId="7AA9154F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18557CA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5960" cy="3103245"/>
            <wp:effectExtent l="0" t="0" r="0" b="571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7ACD2C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D96AB9E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chỉnh sửa thông tin cá nhân thành công</w:t>
      </w: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.</w:t>
      </w:r>
    </w:p>
    <w:p w14:paraId="794CAA08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5D78A12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5960" cy="3082290"/>
            <wp:effectExtent l="0" t="0" r="0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D03E5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37587BA0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1A2C24A5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DE05E7A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tìm kiếm giảng viên.</w:t>
      </w:r>
    </w:p>
    <w:p w14:paraId="30BC2624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1C7D549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5960" cy="3096895"/>
            <wp:effectExtent l="0" t="0" r="0" b="1206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635A69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9CC6927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theo dõi giảng viên thành công.</w:t>
      </w:r>
    </w:p>
    <w:p w14:paraId="4284799F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393F23A9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2785" cy="3108960"/>
            <wp:effectExtent l="0" t="0" r="3175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F7760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29655625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A45797A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0A22411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33B2038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C1E1102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xem hồ sơ giảng viên.</w:t>
      </w:r>
    </w:p>
    <w:p w14:paraId="0BFDF8BC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3557ACA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5960" cy="3100070"/>
            <wp:effectExtent l="0" t="0" r="0" b="889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5D6E0B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7E9E4EA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khóa học cơ bản.</w:t>
      </w:r>
    </w:p>
    <w:p w14:paraId="50E72874">
      <w:pPr>
        <w:numPr>
          <w:numId w:val="0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</w:p>
    <w:p w14:paraId="10DD9A77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0245" cy="3119120"/>
            <wp:effectExtent l="0" t="0" r="5715" b="5080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BB9916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19A5C444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7BA83DDD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62FE406E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143345D0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4AA858BF">
      <w:pPr>
        <w:numPr>
          <w:ilvl w:val="0"/>
          <w:numId w:val="11"/>
        </w:numP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6"/>
          <w:szCs w:val="26"/>
          <w:lang w:val="en-US"/>
        </w:rPr>
        <w:t>Giao diện khóa học yêu thích cơ bản.</w:t>
      </w:r>
    </w:p>
    <w:p w14:paraId="1FC41F1D"/>
    <w:p w14:paraId="4222AA6B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75960" cy="3091180"/>
            <wp:effectExtent l="0" t="0" r="0" b="254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09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828C32"/>
    <w:p w14:paraId="43425357"/>
    <w:p w14:paraId="19B5235C"/>
    <w:sectPr>
      <w:pgSz w:w="12240" w:h="15840"/>
      <w:pgMar w:top="1138" w:right="1138" w:bottom="1138" w:left="1987" w:header="720" w:footer="720" w:gutter="0"/>
      <w:pgNumType w:start="1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446D4"/>
    <w:multiLevelType w:val="singleLevel"/>
    <w:tmpl w:val="D23446D4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11B7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812DEC"/>
    <w:rsid w:val="58411B71"/>
    <w:rsid w:val="65DB3801"/>
    <w:rsid w:val="6F795A80"/>
    <w:rsid w:val="6F7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2025-04-27T14:57:00Z</dcterms:created>
  <dc:creator>2049_Hoát Kim Ngân</dc:creator>
  <cp:lastModifiedBy>2049_Hoát Kim Ngân</cp:lastModifiedBy>
  <dcterms:modified xsi:type="dcterms:W3CDTF">2025-04-27T15:24:46Z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1A6D4A96CE5B44F8924F74335CFDA60D_11</vt:lpwstr>
  </property>
</Properties>
</file>